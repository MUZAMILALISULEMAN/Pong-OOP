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14:paraId="7ADB29EC" wp14:textId="77777777">
      <w:pPr>
        <w:pStyle w:val="Title"/>
      </w:pPr>
      <w:r>
        <w:t>Pong Multiplayer Game</w:t>
      </w:r>
    </w:p>
    <w:p xmlns:wp14="http://schemas.microsoft.com/office/word/2010/wordml" w14:paraId="767334AF" wp14:textId="77777777">
      <w:r>
        <w:rPr>
          <w:b/>
        </w:rPr>
        <w:t>Group Members</w:t>
      </w:r>
    </w:p>
    <w:p xmlns:wp14="http://schemas.microsoft.com/office/word/2010/wordml" w14:paraId="212CA27F" wp14:textId="6A4F9FDC">
      <w:r w:rsidR="39B24469">
        <w:rPr/>
        <w:t xml:space="preserve">1. </w:t>
      </w:r>
      <w:r w:rsidR="39B24469">
        <w:rPr/>
        <w:t>Shamveel</w:t>
      </w:r>
      <w:r w:rsidR="39B24469">
        <w:rPr/>
        <w:t xml:space="preserve"> Khan (24K-0962)</w:t>
      </w:r>
      <w:r>
        <w:br/>
      </w:r>
      <w:r w:rsidR="39B24469">
        <w:rPr/>
        <w:t>2. Muzamil Suleman (24K-1023)</w:t>
      </w:r>
      <w:r>
        <w:br/>
      </w:r>
      <w:r w:rsidR="39B24469">
        <w:rPr/>
        <w:t>3. Kabeer Javed (24K-0700)</w:t>
      </w:r>
    </w:p>
    <w:p xmlns:wp14="http://schemas.microsoft.com/office/word/2010/wordml" w14:paraId="0583529C" wp14:textId="77777777">
      <w:pPr>
        <w:pStyle w:val="Heading1"/>
      </w:pPr>
      <w:r>
        <w:t>1. Executive Summary</w:t>
      </w:r>
    </w:p>
    <w:p xmlns:wp14="http://schemas.microsoft.com/office/word/2010/wordml" w14:paraId="4602245D" wp14:textId="77777777">
      <w:r>
        <w:rPr>
          <w:b/>
        </w:rPr>
        <w:t>• Overview:</w:t>
      </w:r>
    </w:p>
    <w:p xmlns:wp14="http://schemas.microsoft.com/office/word/2010/wordml" w14:paraId="1770077C" wp14:textId="77777777">
      <w:r>
        <w:t>This project is a multiplayer Pong game developed using Raylib and ENet in C++. The project aimed to implement real-time gameplay mechanics, including syncing ball and paddle positions over a network. It focuses on OOP principles like encapsulation and modularity.</w:t>
      </w:r>
    </w:p>
    <w:p xmlns:wp14="http://schemas.microsoft.com/office/word/2010/wordml" w14:paraId="13485116" wp14:textId="77777777">
      <w:r>
        <w:rPr>
          <w:b/>
        </w:rPr>
        <w:t>• Key Findings:</w:t>
      </w:r>
    </w:p>
    <w:p xmlns:wp14="http://schemas.microsoft.com/office/word/2010/wordml" w14:paraId="4B318E51" wp14:textId="77777777">
      <w:r>
        <w:t>Achieved smooth synchronization using a self-made aspect ratio handling method, implemented themes, GUI, and networking logic.</w:t>
      </w:r>
    </w:p>
    <w:p xmlns:wp14="http://schemas.microsoft.com/office/word/2010/wordml" w14:paraId="64BE7594" wp14:textId="77777777">
      <w:pPr>
        <w:pStyle w:val="Heading1"/>
      </w:pPr>
      <w:r>
        <w:t>2. Introduction</w:t>
      </w:r>
    </w:p>
    <w:p xmlns:wp14="http://schemas.microsoft.com/office/word/2010/wordml" w14:paraId="7D04FAC5" wp14:textId="77777777">
      <w:r>
        <w:rPr>
          <w:b/>
        </w:rPr>
        <w:t>• Background:</w:t>
      </w:r>
    </w:p>
    <w:p xmlns:wp14="http://schemas.microsoft.com/office/word/2010/wordml" w14:paraId="1D5B86BD" wp14:textId="77777777">
      <w:r>
        <w:t>This Pong project serves as a practical implementation of object-oriented programming concepts applied to a classic game with multiplayer capabilities.</w:t>
      </w:r>
    </w:p>
    <w:p xmlns:wp14="http://schemas.microsoft.com/office/word/2010/wordml" w14:paraId="4B01724E" wp14:textId="77777777">
      <w:r>
        <w:rPr>
          <w:b/>
        </w:rPr>
        <w:t>• Project Objectives:</w:t>
      </w:r>
    </w:p>
    <w:p xmlns:wp14="http://schemas.microsoft.com/office/word/2010/wordml" w14:paraId="4C629FE2" wp14:textId="77777777">
      <w:r>
        <w:t>To develop a feature-rich multiplayer Pong game using Raylib for graphics and ENet for networking.</w:t>
      </w:r>
    </w:p>
    <w:p xmlns:wp14="http://schemas.microsoft.com/office/word/2010/wordml" w14:paraId="5226FD64" wp14:textId="77777777">
      <w:pPr>
        <w:pStyle w:val="Heading1"/>
      </w:pPr>
      <w:r>
        <w:t>3. Project Description</w:t>
      </w:r>
    </w:p>
    <w:p xmlns:wp14="http://schemas.microsoft.com/office/word/2010/wordml" w14:paraId="69658559" wp14:textId="77777777">
      <w:r>
        <w:rPr>
          <w:b/>
        </w:rPr>
        <w:t>• Scope:</w:t>
      </w:r>
    </w:p>
    <w:p xmlns:wp14="http://schemas.microsoft.com/office/word/2010/wordml" w14:paraId="6DBF3F9F" wp14:textId="77777777">
      <w:r>
        <w:t>The game includes online multiplayer, theme switching, GUI menu, ball movement syncing, and basic game physics. Advanced AI or matchmaking systems are not included.</w:t>
      </w:r>
    </w:p>
    <w:p xmlns:wp14="http://schemas.microsoft.com/office/word/2010/wordml" w14:paraId="2DD41C3D" wp14:textId="77777777">
      <w:r>
        <w:rPr>
          <w:b/>
        </w:rPr>
        <w:t>• Technical Overview:</w:t>
      </w:r>
    </w:p>
    <w:p xmlns:wp14="http://schemas.microsoft.com/office/word/2010/wordml" w14:paraId="083DD7A0" wp14:textId="77777777">
      <w:r>
        <w:t>Developed using Visual Studio Code with GCC. Technologies used: Raylib (graphics), ENet (networking). Assets are organized per theme in respective folders.</w:t>
      </w:r>
    </w:p>
    <w:p xmlns:wp14="http://schemas.microsoft.com/office/word/2010/wordml" w14:paraId="7EF7277C" wp14:textId="77777777">
      <w:pPr>
        <w:pStyle w:val="Heading1"/>
      </w:pPr>
      <w:r>
        <w:t>4. Methodology</w:t>
      </w:r>
    </w:p>
    <w:p xmlns:wp14="http://schemas.microsoft.com/office/word/2010/wordml" w14:paraId="4B8C22C9" wp14:textId="77777777">
      <w:r>
        <w:rPr>
          <w:b/>
        </w:rPr>
        <w:t>• Approach:</w:t>
      </w:r>
    </w:p>
    <w:p xmlns:wp14="http://schemas.microsoft.com/office/word/2010/wordml" w14:paraId="09C541BA" wp14:textId="77777777">
      <w:r>
        <w:t>We used a planned approach inspired by DeepSeek. The first 14 days were dedicated to learning ENet and the next 10 for implementing networking. Development was modular with clear weekly milestones.</w:t>
      </w:r>
    </w:p>
    <w:p xmlns:wp14="http://schemas.microsoft.com/office/word/2010/wordml" w14:paraId="1AE564AD" wp14:textId="77777777">
      <w:r>
        <w:rPr>
          <w:b/>
        </w:rPr>
        <w:t>• Roles and Responsibilities:</w:t>
      </w:r>
    </w:p>
    <w:p xmlns:wp14="http://schemas.microsoft.com/office/word/2010/wordml" w14:paraId="586270CD" wp14:textId="77777777">
      <w:r>
        <w:t>Shamveel: Networking, game logic, ball sync logic.</w:t>
      </w:r>
      <w:r>
        <w:br/>
      </w:r>
      <w:r>
        <w:t>Muzamil: GUI and menu implementation.</w:t>
      </w:r>
      <w:r>
        <w:br/>
      </w:r>
      <w:r>
        <w:t>Kabeer: Themes and assets management.</w:t>
      </w:r>
    </w:p>
    <w:p xmlns:wp14="http://schemas.microsoft.com/office/word/2010/wordml" w14:paraId="7642FFD9" wp14:textId="77777777">
      <w:pPr>
        <w:pStyle w:val="Heading1"/>
      </w:pPr>
      <w:r>
        <w:t>5. Project Implementation</w:t>
      </w:r>
    </w:p>
    <w:p xmlns:wp14="http://schemas.microsoft.com/office/word/2010/wordml" w14:paraId="5E33E8C8" wp14:textId="77777777">
      <w:r>
        <w:rPr>
          <w:b/>
        </w:rPr>
        <w:t>• Design and Structure:</w:t>
      </w:r>
    </w:p>
    <w:p xmlns:wp14="http://schemas.microsoft.com/office/word/2010/wordml" w14:paraId="27FBE0AF" wp14:textId="77777777">
      <w:r>
        <w:t>The project is designed in a modular way with responsibilities clearly divided among team members.</w:t>
      </w:r>
    </w:p>
    <w:p xmlns:wp14="http://schemas.microsoft.com/office/word/2010/wordml" w14:paraId="314D77AB" wp14:textId="77777777">
      <w:r>
        <w:rPr>
          <w:b/>
        </w:rPr>
        <w:t>• Functionalities Developed:</w:t>
      </w:r>
    </w:p>
    <w:p xmlns:wp14="http://schemas.microsoft.com/office/word/2010/wordml" w14:paraId="06A73B25" wp14:textId="77777777">
      <w:r>
        <w:t>Multiplayer support, ball movement synchronization, paddle syncing, GUI with theme selection.</w:t>
      </w:r>
    </w:p>
    <w:p xmlns:wp14="http://schemas.microsoft.com/office/word/2010/wordml" w14:paraId="40AB7C9B" wp14:textId="77777777">
      <w:r>
        <w:rPr>
          <w:b/>
        </w:rPr>
        <w:t>• Challenges Faced:</w:t>
      </w:r>
    </w:p>
    <w:p xmlns:wp14="http://schemas.microsoft.com/office/word/2010/wordml" w14:paraId="1D6875C8" wp14:textId="77777777">
      <w:r>
        <w:t>ENet had minimal community support, making it difficult to set up and learn. Learning interpolation and syncing across different resolutions was also tough. Came up with a method to send divided values for syncing, avoiding the need to exchange screen sizes.</w:t>
      </w:r>
    </w:p>
    <w:p xmlns:wp14="http://schemas.microsoft.com/office/word/2010/wordml" w14:paraId="720CD6BC" wp14:textId="77777777">
      <w:pPr>
        <w:pStyle w:val="Heading1"/>
      </w:pPr>
      <w:r>
        <w:t>6. Results</w:t>
      </w:r>
    </w:p>
    <w:p xmlns:wp14="http://schemas.microsoft.com/office/word/2010/wordml" w14:paraId="4EACAE93" wp14:textId="77777777">
      <w:r>
        <w:rPr>
          <w:b/>
        </w:rPr>
        <w:t>• Project Outcomes:</w:t>
      </w:r>
    </w:p>
    <w:p xmlns:wp14="http://schemas.microsoft.com/office/word/2010/wordml" w14:paraId="1D78346B" wp14:textId="77777777">
      <w:r>
        <w:t>A fully functional multiplayer Pong game with GUI and theme support that effectively uses OOP principles.</w:t>
      </w:r>
    </w:p>
    <w:p xmlns:wp14="http://schemas.microsoft.com/office/word/2010/wordml" w14:paraId="7731BB8D" wp14:textId="77777777">
      <w:r>
        <w:rPr>
          <w:b/>
        </w:rPr>
        <w:t>• Screenshots and Illustrations:</w:t>
      </w:r>
    </w:p>
    <w:p xmlns:wp14="http://schemas.microsoft.com/office/word/2010/wordml" w14:paraId="1FB9CB31" wp14:textId="77777777">
      <w:r>
        <w:t>Screenshots are included in the supplementary submission.</w:t>
      </w:r>
    </w:p>
    <w:p xmlns:wp14="http://schemas.microsoft.com/office/word/2010/wordml" w14:paraId="6581BEFD" wp14:textId="77777777">
      <w:r>
        <w:rPr>
          <w:b/>
        </w:rPr>
        <w:t>• Testing and Validation:</w:t>
      </w:r>
    </w:p>
    <w:p xmlns:wp14="http://schemas.microsoft.com/office/word/2010/wordml" w14:paraId="429DB25A" wp14:textId="77777777">
      <w:r>
        <w:t>Tested across different resolutions and connections to ensure reliable synchronization and responsive gameplay.</w:t>
      </w:r>
    </w:p>
    <w:p xmlns:wp14="http://schemas.microsoft.com/office/word/2010/wordml" w14:paraId="16A1F5A8" wp14:textId="77777777">
      <w:pPr>
        <w:pStyle w:val="Heading1"/>
      </w:pPr>
      <w:r>
        <w:t>7. Conclusion</w:t>
      </w:r>
    </w:p>
    <w:p xmlns:wp14="http://schemas.microsoft.com/office/word/2010/wordml" w14:paraId="244C57F2" wp14:textId="77777777">
      <w:r>
        <w:rPr>
          <w:b/>
        </w:rPr>
        <w:t>• Summary of Findings:</w:t>
      </w:r>
    </w:p>
    <w:p xmlns:wp14="http://schemas.microsoft.com/office/word/2010/wordml" w14:paraId="5B309AC1" wp14:textId="77777777">
      <w:r>
        <w:t>Successfully developed a multiplayer game with real-time synchronization. Learned valuable lessons in networking, interpolation, and game design using Raylib and ENet.</w:t>
      </w:r>
    </w:p>
    <w:p xmlns:wp14="http://schemas.microsoft.com/office/word/2010/wordml" w14:paraId="349D80A6" wp14:textId="77777777">
      <w:r>
        <w:rPr>
          <w:b/>
        </w:rPr>
        <w:t>• Final Remarks:</w:t>
      </w:r>
    </w:p>
    <w:p xmlns:wp14="http://schemas.microsoft.com/office/word/2010/wordml" w14:paraId="552EEA03" wp14:textId="77777777">
      <w:r>
        <w:t>This project greatly enhanced our understanding of both OOP and game networking.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8B9CEFF"/>
    <w:rsid w:val="39B2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4878C40E-9205-4609-8C51-BD43C035B8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Shamveel Khilji</lastModifiedBy>
  <revision>2</revision>
  <dcterms:created xsi:type="dcterms:W3CDTF">2013-12-23T23:15:00.0000000Z</dcterms:created>
  <dcterms:modified xsi:type="dcterms:W3CDTF">2025-04-24T16:01:16.3361592Z</dcterms:modified>
  <category/>
</coreProperties>
</file>