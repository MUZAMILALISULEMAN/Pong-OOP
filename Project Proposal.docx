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3CB89AF4" wp14:textId="77777777">
      <w:pPr>
        <w:pStyle w:val="Heading1"/>
      </w:pPr>
      <w:r>
        <w:t>Project Proposal</w:t>
      </w:r>
    </w:p>
    <w:p xmlns:wp14="http://schemas.microsoft.com/office/word/2010/wordml" w14:paraId="4E783FA9" wp14:textId="77777777">
      <w:r>
        <w:rPr>
          <w:b/>
        </w:rPr>
        <w:t xml:space="preserve">Project Title: </w:t>
      </w:r>
      <w:r>
        <w:t>Multiplayer Raylib Pong with ENet Networking</w:t>
      </w:r>
    </w:p>
    <w:p xmlns:wp14="http://schemas.microsoft.com/office/word/2010/wordml" w14:paraId="413D466F" wp14:textId="77777777">
      <w:r>
        <w:rPr>
          <w:b/>
        </w:rPr>
        <w:t>Group Members:</w:t>
      </w:r>
    </w:p>
    <w:p xmlns:wp14="http://schemas.microsoft.com/office/word/2010/wordml" w14:paraId="690F84AC" wp14:textId="70AA70CC">
      <w:pPr>
        <w:pStyle w:val="ListBullet"/>
        <w:rPr/>
      </w:pPr>
      <w:r w:rsidR="3C2021E6">
        <w:rPr/>
        <w:t xml:space="preserve">• </w:t>
      </w:r>
      <w:r w:rsidR="3C2021E6">
        <w:rPr/>
        <w:t>Shamveel</w:t>
      </w:r>
      <w:r w:rsidR="3C2021E6">
        <w:rPr/>
        <w:t xml:space="preserve"> Khan (Student ID: 24K-0962)</w:t>
      </w:r>
    </w:p>
    <w:p xmlns:wp14="http://schemas.microsoft.com/office/word/2010/wordml" w14:paraId="4E0D976B" wp14:textId="346DFDEE">
      <w:pPr>
        <w:pStyle w:val="ListBullet"/>
        <w:rPr/>
      </w:pPr>
      <w:r w:rsidR="3C2021E6">
        <w:rPr/>
        <w:t>• Muzamil Suleman (Student ID: 24K-0700)</w:t>
      </w:r>
    </w:p>
    <w:p xmlns:wp14="http://schemas.microsoft.com/office/word/2010/wordml" w14:paraId="37D09E7A" wp14:textId="1A6CE432">
      <w:pPr>
        <w:pStyle w:val="ListBullet"/>
        <w:rPr/>
      </w:pPr>
      <w:r w:rsidR="3C2021E6">
        <w:rPr/>
        <w:t>• Kabeer Javed (Student ID: 24K-1023)</w:t>
      </w:r>
    </w:p>
    <w:p xmlns:wp14="http://schemas.microsoft.com/office/word/2010/wordml" w14:paraId="5CDC8C1C" wp14:textId="77777777">
      <w:r>
        <w:rPr>
          <w:b/>
        </w:rPr>
        <w:t xml:space="preserve">Submission Date: </w:t>
      </w:r>
      <w:r>
        <w:t>April 24, 2025</w:t>
      </w:r>
    </w:p>
    <w:p xmlns:wp14="http://schemas.microsoft.com/office/word/2010/wordml" w14:paraId="32A36C38" wp14:textId="77777777">
      <w:pPr>
        <w:pStyle w:val="Heading2"/>
      </w:pPr>
      <w:r>
        <w:t>1. Introduction</w:t>
      </w:r>
    </w:p>
    <w:p xmlns:wp14="http://schemas.microsoft.com/office/word/2010/wordml" w14:paraId="3A69F628" wp14:textId="77777777">
      <w:r>
        <w:rPr>
          <w:b/>
        </w:rPr>
        <w:t xml:space="preserve">Background: </w:t>
      </w:r>
      <w:r>
        <w:t>This project focuses on building a multiplayer version of the classic Pong game using Raylib and ENet. The aim is to explore core OOP concepts while implementing real-time communication and graphical interfaces.</w:t>
      </w:r>
    </w:p>
    <w:p xmlns:wp14="http://schemas.microsoft.com/office/word/2010/wordml" w14:paraId="21CC7D0F" wp14:textId="77777777">
      <w:r>
        <w:rPr>
          <w:b/>
        </w:rPr>
        <w:t xml:space="preserve">Problem Statement: </w:t>
      </w:r>
      <w:r>
        <w:t>Ensuring synchronized gameplay across different devices with varying resolutions and screen sizes in a real-time environment. Also managing low-latency network communication.</w:t>
      </w:r>
    </w:p>
    <w:p xmlns:wp14="http://schemas.microsoft.com/office/word/2010/wordml" w14:paraId="46B26604" wp14:textId="77777777">
      <w:r>
        <w:rPr>
          <w:b/>
        </w:rPr>
        <w:t>Objectives:</w:t>
      </w:r>
    </w:p>
    <w:p xmlns:wp14="http://schemas.microsoft.com/office/word/2010/wordml" w14:paraId="2E0A5181" wp14:textId="77777777">
      <w:pPr>
        <w:pStyle w:val="ListBullet"/>
      </w:pPr>
      <w:r>
        <w:t>• Develop a multiplayer Pong game using Raylib.</w:t>
      </w:r>
    </w:p>
    <w:p xmlns:wp14="http://schemas.microsoft.com/office/word/2010/wordml" w14:paraId="3C098D50" wp14:textId="77777777">
      <w:pPr>
        <w:pStyle w:val="ListBullet"/>
      </w:pPr>
      <w:r>
        <w:t>• Implement efficient real-time networking using ENet.</w:t>
      </w:r>
    </w:p>
    <w:p xmlns:wp14="http://schemas.microsoft.com/office/word/2010/wordml" w14:paraId="2C00A84C" wp14:textId="77777777">
      <w:pPr>
        <w:pStyle w:val="ListBullet"/>
      </w:pPr>
      <w:r>
        <w:t>• Ensure smooth interpolation and consistent gameplay across different resolutions.</w:t>
      </w:r>
    </w:p>
    <w:p xmlns:wp14="http://schemas.microsoft.com/office/word/2010/wordml" w14:paraId="36A308C0" wp14:textId="77777777">
      <w:pPr>
        <w:pStyle w:val="Heading2"/>
      </w:pPr>
      <w:r>
        <w:t>2. Scope of the Project</w:t>
      </w:r>
    </w:p>
    <w:p xmlns:wp14="http://schemas.microsoft.com/office/word/2010/wordml" w14:paraId="3868A8EF" wp14:textId="77777777">
      <w:r>
        <w:rPr>
          <w:b/>
        </w:rPr>
        <w:t>Inclusions:</w:t>
      </w:r>
    </w:p>
    <w:p xmlns:wp14="http://schemas.microsoft.com/office/word/2010/wordml" w14:paraId="2054A70A" wp14:textId="77777777">
      <w:pPr>
        <w:pStyle w:val="ListBullet"/>
      </w:pPr>
      <w:r>
        <w:t>• Multiplayer gameplay</w:t>
      </w:r>
    </w:p>
    <w:p xmlns:wp14="http://schemas.microsoft.com/office/word/2010/wordml" w14:paraId="24448934" wp14:textId="77777777">
      <w:pPr>
        <w:pStyle w:val="ListBullet"/>
      </w:pPr>
      <w:r>
        <w:t>• Custom interpolation logic for ball and paddle synchronization</w:t>
      </w:r>
    </w:p>
    <w:p xmlns:wp14="http://schemas.microsoft.com/office/word/2010/wordml" w14:paraId="26957A3C" wp14:textId="77777777">
      <w:pPr>
        <w:pStyle w:val="ListBullet"/>
      </w:pPr>
      <w:r>
        <w:t>• Theme switching and GUI menus</w:t>
      </w:r>
    </w:p>
    <w:p xmlns:wp14="http://schemas.microsoft.com/office/word/2010/wordml" w14:paraId="2CA72B31" wp14:textId="77777777">
      <w:r>
        <w:rPr>
          <w:b/>
        </w:rPr>
        <w:t>Exclusions:</w:t>
      </w:r>
    </w:p>
    <w:p xmlns:wp14="http://schemas.microsoft.com/office/word/2010/wordml" w14:paraId="57BB4556" wp14:textId="79C1C021">
      <w:pPr>
        <w:pStyle w:val="ListBullet"/>
        <w:rPr/>
      </w:pPr>
      <w:r w:rsidR="3C2021E6">
        <w:rPr/>
        <w:t>• Real AI opponent</w:t>
      </w:r>
    </w:p>
    <w:p xmlns:wp14="http://schemas.microsoft.com/office/word/2010/wordml" w14:paraId="62198AB6" wp14:textId="77777777">
      <w:pPr>
        <w:pStyle w:val="ListBullet"/>
      </w:pPr>
      <w:r>
        <w:t>• Audio features</w:t>
      </w:r>
    </w:p>
    <w:p xmlns:wp14="http://schemas.microsoft.com/office/word/2010/wordml" w14:paraId="4EB96C10" wp14:textId="77777777">
      <w:pPr>
        <w:pStyle w:val="ListBullet"/>
      </w:pPr>
      <w:r>
        <w:t>• Advanced scoring systems or persistent profiles</w:t>
      </w:r>
    </w:p>
    <w:p xmlns:wp14="http://schemas.microsoft.com/office/word/2010/wordml" w14:paraId="5226FD64" wp14:textId="77777777">
      <w:pPr>
        <w:pStyle w:val="Heading2"/>
      </w:pPr>
      <w:r>
        <w:t>3. Project Description</w:t>
      </w:r>
    </w:p>
    <w:p xmlns:wp14="http://schemas.microsoft.com/office/word/2010/wordml" w14:paraId="083151CB" wp14:textId="75AEDCD1">
      <w:r w:rsidRPr="3C2021E6" w:rsidR="3C2021E6">
        <w:rPr>
          <w:b w:val="1"/>
          <w:bCs w:val="1"/>
        </w:rPr>
        <w:t xml:space="preserve">Overview: </w:t>
      </w:r>
      <w:r w:rsidR="3C2021E6">
        <w:rPr/>
        <w:t>This game applies object-oriented programming concepts through classes like Ball, Paddle, Theme et</w:t>
      </w:r>
      <w:r w:rsidR="3C2021E6">
        <w:rPr/>
        <w:t xml:space="preserve">c . </w:t>
      </w:r>
      <w:r w:rsidR="3C2021E6">
        <w:rPr/>
        <w:t>Ray</w:t>
      </w:r>
      <w:r w:rsidR="3C2021E6">
        <w:rPr/>
        <w:t>lib</w:t>
      </w:r>
      <w:r w:rsidR="3C2021E6">
        <w:rPr/>
        <w:t xml:space="preserve"> is used for visuals and controls, while ENet ensures real-time multiplayer support.</w:t>
      </w:r>
    </w:p>
    <w:p xmlns:wp14="http://schemas.microsoft.com/office/word/2010/wordml" w14:paraId="1176A98B" wp14:textId="77777777">
      <w:r>
        <w:rPr>
          <w:b/>
        </w:rPr>
        <w:t>Technical Requirements:</w:t>
      </w:r>
    </w:p>
    <w:p xmlns:wp14="http://schemas.microsoft.com/office/word/2010/wordml" w14:paraId="21981B50" wp14:textId="77777777">
      <w:pPr>
        <w:pStyle w:val="ListBullet"/>
      </w:pPr>
      <w:r>
        <w:t>• Raylib for graphics</w:t>
      </w:r>
    </w:p>
    <w:p xmlns:wp14="http://schemas.microsoft.com/office/word/2010/wordml" w14:paraId="170B014A" wp14:textId="77777777">
      <w:pPr>
        <w:pStyle w:val="ListBullet"/>
      </w:pPr>
      <w:r>
        <w:t>• ENet for networking</w:t>
      </w:r>
    </w:p>
    <w:p xmlns:wp14="http://schemas.microsoft.com/office/word/2010/wordml" w14:paraId="49575DAE" wp14:textId="77777777">
      <w:pPr>
        <w:pStyle w:val="ListBullet"/>
      </w:pPr>
      <w:r>
        <w:t>• Visual Studio / VS Code for development</w:t>
      </w:r>
    </w:p>
    <w:p xmlns:wp14="http://schemas.microsoft.com/office/word/2010/wordml" w14:paraId="0C206BBB" wp14:textId="77777777">
      <w:pPr>
        <w:pStyle w:val="ListBullet"/>
      </w:pPr>
      <w:r>
        <w:t>• C++ compiler toolchain</w:t>
      </w:r>
    </w:p>
    <w:p xmlns:wp14="http://schemas.microsoft.com/office/word/2010/wordml" w14:paraId="255E23C8" wp14:textId="77777777">
      <w:r>
        <w:rPr>
          <w:b/>
        </w:rPr>
        <w:t>Project Phases:</w:t>
      </w:r>
    </w:p>
    <w:p xmlns:wp14="http://schemas.microsoft.com/office/word/2010/wordml" w14:paraId="1F6C21C4" wp14:textId="77777777">
      <w:pPr>
        <w:pStyle w:val="ListBullet"/>
      </w:pPr>
      <w:r>
        <w:t>• Learning Phase: DeepSeek ENet guide and YouTube tutorials for Raylib</w:t>
      </w:r>
    </w:p>
    <w:p xmlns:wp14="http://schemas.microsoft.com/office/word/2010/wordml" w14:paraId="022DB1FB" wp14:textId="77777777">
      <w:pPr>
        <w:pStyle w:val="ListBullet"/>
      </w:pPr>
      <w:r>
        <w:t>• Planning &amp; Design: Defined class structure and packet format</w:t>
      </w:r>
    </w:p>
    <w:p xmlns:wp14="http://schemas.microsoft.com/office/word/2010/wordml" w14:paraId="79C9555E" wp14:textId="77777777">
      <w:pPr>
        <w:pStyle w:val="ListBullet"/>
      </w:pPr>
      <w:r>
        <w:t>• Development: Implemented game logic and networking</w:t>
      </w:r>
    </w:p>
    <w:p xmlns:wp14="http://schemas.microsoft.com/office/word/2010/wordml" w14:paraId="11DE6045" wp14:textId="77777777">
      <w:pPr>
        <w:pStyle w:val="ListBullet"/>
      </w:pPr>
      <w:r>
        <w:t>• Testing: Screen resolution sync and interpolation validation</w:t>
      </w:r>
    </w:p>
    <w:p xmlns:wp14="http://schemas.microsoft.com/office/word/2010/wordml" w14:paraId="7EF7277C" wp14:textId="77777777">
      <w:pPr>
        <w:pStyle w:val="Heading2"/>
      </w:pPr>
      <w:r>
        <w:t>4. Methodology</w:t>
      </w:r>
    </w:p>
    <w:p xmlns:wp14="http://schemas.microsoft.com/office/word/2010/wordml" w14:paraId="6D5F8C64" wp14:textId="77777777">
      <w:r>
        <w:rPr>
          <w:b/>
        </w:rPr>
        <w:t xml:space="preserve">Approach: </w:t>
      </w:r>
      <w:r>
        <w:t>We followed a phased approach. First, a 14-day ENet study from DeepSeek, then a 10-day focused implementation sprint for all networking. Raylib was learned from YouTube and applied to game rendering and logic.</w:t>
      </w:r>
    </w:p>
    <w:p xmlns:wp14="http://schemas.microsoft.com/office/word/2010/wordml" w14:paraId="355C79E8" wp14:textId="77777777">
      <w:r>
        <w:rPr>
          <w:b/>
        </w:rPr>
        <w:t>Team Responsibilities:</w:t>
      </w:r>
    </w:p>
    <w:p xmlns:wp14="http://schemas.microsoft.com/office/word/2010/wordml" w14:paraId="2CFDAE23" wp14:textId="77777777">
      <w:pPr>
        <w:pStyle w:val="ListBullet"/>
      </w:pPr>
      <w:r>
        <w:t>• Shamveel Khan: Game loop, ENet networking, custom interpolation, and sync logic.</w:t>
      </w:r>
    </w:p>
    <w:p xmlns:wp14="http://schemas.microsoft.com/office/word/2010/wordml" w14:paraId="7EEAF9FE" wp14:textId="77777777">
      <w:pPr>
        <w:pStyle w:val="ListBullet"/>
      </w:pPr>
      <w:r>
        <w:t>• Muzamil Suleman: GUI design, interface elements, and menus.</w:t>
      </w:r>
    </w:p>
    <w:p xmlns:wp14="http://schemas.microsoft.com/office/word/2010/wordml" w14:paraId="473B1AF4" wp14:textId="77777777">
      <w:pPr>
        <w:pStyle w:val="ListBullet"/>
      </w:pPr>
      <w:r>
        <w:t>• Kabeer Javed: Theme assets organization and theme management system.</w:t>
      </w:r>
    </w:p>
    <w:p xmlns:wp14="http://schemas.microsoft.com/office/word/2010/wordml" w14:paraId="6982D905" wp14:textId="77777777">
      <w:pPr>
        <w:pStyle w:val="Heading2"/>
      </w:pPr>
      <w:r>
        <w:t>5. Expected Outcomes</w:t>
      </w:r>
    </w:p>
    <w:p xmlns:wp14="http://schemas.microsoft.com/office/word/2010/wordml" w14:paraId="0E2AFE27" wp14:textId="77777777">
      <w:r>
        <w:rPr>
          <w:b/>
        </w:rPr>
        <w:t>Deliverables:</w:t>
      </w:r>
    </w:p>
    <w:p xmlns:wp14="http://schemas.microsoft.com/office/word/2010/wordml" w14:paraId="4A25EFAD" wp14:textId="77777777">
      <w:pPr>
        <w:pStyle w:val="ListBullet"/>
      </w:pPr>
      <w:r>
        <w:t>• A fully functional multiplayer Pong game</w:t>
      </w:r>
    </w:p>
    <w:p xmlns:wp14="http://schemas.microsoft.com/office/word/2010/wordml" w14:paraId="11E513F2" wp14:textId="77777777">
      <w:pPr>
        <w:pStyle w:val="ListBullet"/>
      </w:pPr>
      <w:r>
        <w:t>• A short project report and visual demonstrations</w:t>
      </w:r>
    </w:p>
    <w:p xmlns:wp14="http://schemas.microsoft.com/office/word/2010/wordml" w14:paraId="6032091E" wp14:textId="77777777">
      <w:pPr>
        <w:pStyle w:val="ListBullet"/>
      </w:pPr>
      <w:r>
        <w:t>• Basic usage instructions and documentation</w:t>
      </w:r>
    </w:p>
    <w:p xmlns:wp14="http://schemas.microsoft.com/office/word/2010/wordml" w14:paraId="70EE439D" wp14:textId="77777777">
      <w:r>
        <w:rPr>
          <w:b/>
        </w:rPr>
        <w:t xml:space="preserve">Relevance: </w:t>
      </w:r>
      <w:r>
        <w:t>It demonstrates OOP, real-time synchronization, graphics rendering, and efficient resource management using C++ and third-party libraries.</w:t>
      </w:r>
    </w:p>
    <w:p xmlns:wp14="http://schemas.microsoft.com/office/word/2010/wordml" w14:paraId="155B8419" wp14:textId="77777777">
      <w:pPr>
        <w:pStyle w:val="Heading2"/>
      </w:pPr>
      <w:r>
        <w:t>6. Resources Needed</w:t>
      </w:r>
    </w:p>
    <w:p xmlns:wp14="http://schemas.microsoft.com/office/word/2010/wordml" w14:paraId="5B05594F" wp14:textId="77777777">
      <w:r>
        <w:rPr>
          <w:b/>
        </w:rPr>
        <w:t>Software:</w:t>
      </w:r>
    </w:p>
    <w:p xmlns:wp14="http://schemas.microsoft.com/office/word/2010/wordml" w14:paraId="2C862E83" wp14:textId="77777777">
      <w:pPr>
        <w:pStyle w:val="ListBullet"/>
      </w:pPr>
      <w:r>
        <w:t>• Microsoft Visual Studio or VS Code</w:t>
      </w:r>
    </w:p>
    <w:p xmlns:wp14="http://schemas.microsoft.com/office/word/2010/wordml" w14:paraId="307EF529" wp14:textId="77777777">
      <w:pPr>
        <w:pStyle w:val="ListBullet"/>
      </w:pPr>
      <w:r>
        <w:t>• Raylib and ENet libraries</w:t>
      </w:r>
    </w:p>
    <w:p xmlns:wp14="http://schemas.microsoft.com/office/word/2010/wordml" w14:paraId="70BD3964" wp14:textId="77777777">
      <w:pPr>
        <w:pStyle w:val="ListBullet"/>
      </w:pPr>
      <w:r>
        <w:t>• C++ toolchain and debugger</w:t>
      </w:r>
    </w:p>
    <w:p xmlns:wp14="http://schemas.microsoft.com/office/word/2010/wordml" w14:paraId="7A3735D1" wp14:textId="77777777">
      <w:r>
        <w:rPr>
          <w:b/>
        </w:rPr>
        <w:t>Other Resources:</w:t>
      </w:r>
    </w:p>
    <w:p xmlns:wp14="http://schemas.microsoft.com/office/word/2010/wordml" w14:paraId="5A4FE853" wp14:textId="77777777">
      <w:pPr>
        <w:pStyle w:val="ListBullet"/>
      </w:pPr>
      <w:r>
        <w:t>• DeepSeek’s ENet crash course</w:t>
      </w:r>
    </w:p>
    <w:p xmlns:wp14="http://schemas.microsoft.com/office/word/2010/wordml" w14:paraId="1BFAACF5" wp14:textId="77777777">
      <w:pPr>
        <w:pStyle w:val="ListBullet"/>
      </w:pPr>
      <w:r>
        <w:t>• YouTube tutorials for Raylib</w:t>
      </w:r>
    </w:p>
    <w:p xmlns:wp14="http://schemas.microsoft.com/office/word/2010/wordml" w14:paraId="080B0BA6" wp14:textId="397AC1BB">
      <w:pPr>
        <w:pStyle w:val="ListBullet"/>
        <w:rPr/>
      </w:pPr>
      <w:r w:rsidR="3C2021E6">
        <w:rPr/>
        <w:t>• Support from ChatGPT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6D8704D"/>
    <w:rsid w:val="3C2021E6"/>
    <w:rsid w:val="69BB203D"/>
    <w:rsid w:val="6EF8E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2D789C01-94BC-4EC8-B526-F2C44644C0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Shamveel Khilji</lastModifiedBy>
  <revision>2</revision>
  <dcterms:created xsi:type="dcterms:W3CDTF">2013-12-23T23:15:00.0000000Z</dcterms:created>
  <dcterms:modified xsi:type="dcterms:W3CDTF">2025-04-24T15:55:03.2121500Z</dcterms:modified>
  <category/>
</coreProperties>
</file>